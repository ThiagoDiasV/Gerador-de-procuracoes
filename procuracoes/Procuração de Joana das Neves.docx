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Procuração</w:t>
      </w:r>
    </w:p>
    <w:p>
      <w:r>
        <w:t>Outorgante: Eu, Joana das Neves, Brasileira, Viúva, Engenheiro de horticultura, portador (a) do CPF nº 37660212256, e do RG nº 9017895401081, residente e domicilado (a) em Distrito de da Costa, 4 Jardim Alvorada 71347-924 Fernandes / TO, pelo presente instrumento, nomeio como meu (minha) procurador (a)</w:t>
      </w:r>
    </w:p>
    <w:p>
      <w:r>
        <w:t>Outorgado (a): Eduarda Rocha, Brasileira, Divorciada, Cardiologista, portador (a) do CPF nº 37917798423, e do RG nº 3993781173881, residente e domiciliado (a) em Residencial Bryan Nunes</w:t>
        <w:br/>
        <w:t>Vila Aeroporto</w:t>
        <w:br/>
        <w:t>34395257 Lopes / MS, com poderes para representar o outorgante com objetivo de representar perante a empresa Melo S/A para blabla, responsabilizando-me por todos os atos praticados no cumprimento deste instrumento, cessando seus efeitos em 13-08-1998.</w:t>
        <w:br/>
        <w:t xml:space="preserve">        </w:t>
        <w:br/>
        <w:t xml:space="preserve">        Local, Data</w:t>
        <w:br/>
        <w:br/>
        <w:br/>
        <w:br/>
        <w:br/>
        <w:br/>
        <w:t xml:space="preserve">        Assinatura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