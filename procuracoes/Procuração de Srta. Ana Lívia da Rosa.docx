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Procuração</w:t>
      </w:r>
    </w:p>
    <w:p>
      <w:r>
        <w:t>Outorgante: Eu, Srta. Ana Lívia da Rosa, Brasileira, Solteira, Gestor de recursos humanos, portador (a) do CPF nº 18372619545, e do RG nº 7517890060707, residente e domicilado (a) em Parque de Silva Lourdes 94300-394 Cunha da Serra / AP, pelo presente instrumento, nomeio como meu (minha) procurador (a)</w:t>
      </w:r>
    </w:p>
    <w:p>
      <w:r>
        <w:t>Outorgado (a): Srta. Emanuelly Mendes, Brasileira, Divorciada, Patologista, portador (a) do CPF nº 20746187309, e do RG nº 2379197399433, residente e domiciliado (a) em Largo de Correia, 9</w:t>
        <w:br/>
        <w:t>Serra</w:t>
        <w:br/>
        <w:t>66832-789 Mendes da Serra / SC, com poderes para representar o outorgante com objetivo de representar perante a empresa Pinto Freitas S/A para blabla, responsabilizando-me por todos os atos praticados no cumprimento deste instrumento, cessando seus efeitos em 26-01-2006.</w:t>
        <w:br/>
        <w:t xml:space="preserve">        </w:t>
        <w:br/>
        <w:t xml:space="preserve">        Local, Data</w:t>
        <w:br/>
        <w:br/>
        <w:br/>
        <w:br/>
        <w:br/>
        <w:br/>
        <w:t xml:space="preserve">        Assinatura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