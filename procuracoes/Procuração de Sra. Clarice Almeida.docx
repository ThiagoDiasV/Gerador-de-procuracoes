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Procuração</w:t>
      </w:r>
    </w:p>
    <w:p>
      <w:r>
        <w:t>Outorgante: Eu, Sra. Clarice Almeida, Brasileira, Casada, Crítico, portador (a) do CPF nº 35762990580, e do RG nº 7726623275262, residente e domicilado (a) em Loteamento Pedro Henrique da Luz, 981 Vila Petropolis 85501554 Nunes Verde / RO, pelo presente instrumento, nomeio como meu (minha) procurador (a)</w:t>
      </w:r>
    </w:p>
    <w:p>
      <w:r>
        <w:t>Outorgado (a): Daniela Costa, Brasileira, Divorciada, Jóquei, portador (a) do CPF nº 83114431243, e do RG nº 3691574301036, residente e domiciliado (a) em Campo de Silva</w:t>
        <w:br/>
        <w:t>Cachoeirinha</w:t>
        <w:br/>
        <w:t>36460291 Martins / RS, com poderes para representar o outorgante com objetivo de representar perante a empresa Lima para blabla, responsabilizando-me por todos os atos praticados no cumprimento deste instrumento, cessando seus efeitos em 03-07-1991.</w:t>
        <w:br/>
        <w:t xml:space="preserve">        </w:t>
        <w:br/>
        <w:t xml:space="preserve">        Local, Data</w:t>
        <w:br/>
        <w:br/>
        <w:br/>
        <w:br/>
        <w:br/>
        <w:br/>
        <w:t xml:space="preserve">        Assinatura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