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Procuração</w:t>
      </w:r>
    </w:p>
    <w:p>
      <w:r>
        <w:t>Outorgante: Eu, Vitor Campos, Brasileiro, Divorciado, Astronauta, portador (a) do CPF nº 32599271545, e do RG nº 8881991320216, residente e domicilado (a) em Avenida Martins, 25</w:t>
        <w:br/>
        <w:t>Conjunto Jardim Filadélfia</w:t>
        <w:br/>
        <w:t>46774657 da Rosa / AL, pelo presente instrumento, nomeio como meu (minha) procurador (a)</w:t>
      </w:r>
    </w:p>
    <w:p>
      <w:r>
        <w:t>Outorgado (a): Paulo Nunes, Brasileiro, Solteiro, Engenheiro elétrico, portador (a) do CPF nº 29615364494, e do RG nº 3172881436016, residente e domiciliado (a) em Alameda Sales, 55 Ambrosina 38403624 Barbosa do Galho / PE, com poderes para representar o outorgante com objetivo de Representar perante a empresa Duarte - EI para blabla, responsabilizando-me por todos os atos praticados no cumprimento deste instrumento, cessando seus efeitos em 29-11-1979.</w:t>
        <w:br/>
        <w:t xml:space="preserve">        </w:t>
        <w:br/>
        <w:t xml:space="preserve">        Local, Data</w:t>
        <w:br/>
        <w:br/>
        <w:br/>
        <w:br/>
        <w:br/>
        <w:br/>
        <w:t xml:space="preserve">        Assinatura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