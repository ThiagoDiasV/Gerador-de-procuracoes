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Procuração</w:t>
      </w:r>
    </w:p>
    <w:p>
      <w:r>
        <w:t>Outorgante: Eu, Giovanna da Luz, Brasileira, Casada, Tecnólogo em produção moveleira, portador (a) do CPF nº 93993375291, e do RG nº 3856982201323, residente e domicilado (a) em Via de Farias, 3 Jaraguá 01606-391 Farias de da Rocha / CE, pelo presente instrumento, nomeio como meu (minha) procurador (a)</w:t>
      </w:r>
    </w:p>
    <w:p>
      <w:r>
        <w:t>Outorgado (a): Dra. Luiza Porto, Brasileira, Solteira, Biblioteconomista, portador (a) do CPF nº 39736633808, e do RG nº 9824750680020, residente e domiciliado (a) em Sítio Maria Eduarda Castro</w:t>
        <w:br/>
        <w:t>Vila Pinho</w:t>
        <w:br/>
        <w:t>41603399 Monteiro do Galho / BA, com poderes para representar o outorgante com objetivo de representar perante a empresa Gomes para blabla, responsabilizando-me por todos os atos praticados no cumprimento deste instrumento, cessando seus efeitos em 11-09-1980.</w:t>
        <w:br/>
        <w:t xml:space="preserve">        </w:t>
        <w:br/>
        <w:t xml:space="preserve">        Local, Data</w:t>
        <w:br/>
        <w:br/>
        <w:br/>
        <w:br/>
        <w:br/>
        <w:br/>
        <w:t xml:space="preserve">        Assinatura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