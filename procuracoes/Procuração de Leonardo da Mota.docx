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Leonardo da Mota, Brasileiro, Viúvo, Lutador de karatê, portador (a) do CPF nº 34927812147, e do RG nº 9743881381612, residente e domicilado (a) em Morro Peixoto, 389</w:t>
        <w:br/>
        <w:t>Vila Satélite</w:t>
        <w:br/>
        <w:t>66887-852 Moreira / RS, pelo presente instrumento, nomeio como meu (minha) procurador (a)</w:t>
      </w:r>
    </w:p>
    <w:p>
      <w:r>
        <w:t>Outorgado (a): Leonardo Cavalcanti, Brasileiro, Viúvo, Embaixador, portador (a) do CPF nº 90524859912, e do RG nº 5483527433254, residente e domiciliado (a) em Travessa de da Cruz, 393 Marieta 3ª Seção 93111968 Aragão dos Dourados / ES, com poderes para representar o outorgante com objetivo de Representar perante a empresa Jesus para blabla, responsabilizando-me por todos os atos praticados no cumprimento deste instrumento, cessando seus efeitos em 31-10-2005.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